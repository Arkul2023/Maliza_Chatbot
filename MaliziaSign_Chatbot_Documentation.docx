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CEB2" w14:textId="77777777" w:rsidR="007D5818" w:rsidRDefault="00000000">
      <w:pPr>
        <w:pStyle w:val="Heading1"/>
      </w:pPr>
      <w:r>
        <w:t>📘 Project Documentation: MaliziaSign Chatbot with RAG (Retrieval-Augmented Generation)</w:t>
      </w:r>
    </w:p>
    <w:p w14:paraId="6CB44EA4" w14:textId="77777777" w:rsidR="007D5818" w:rsidRDefault="00000000">
      <w:pPr>
        <w:pStyle w:val="Heading2"/>
      </w:pPr>
      <w:r>
        <w:t>🔍 Overview</w:t>
      </w:r>
    </w:p>
    <w:p w14:paraId="5C39CA76" w14:textId="77777777" w:rsidR="007D5818" w:rsidRDefault="00000000">
      <w:r>
        <w:t>This project is a real-time chatbot web application built using Streamlit, designed to assist users by answering queries using a dataset of instructions and responses. The chatbot utilizes a Retrieval-Augmented Generation (RAG) approach with sentence embeddings for semantic search and Flan-T5 for natural language generation.</w:t>
      </w:r>
    </w:p>
    <w:p w14:paraId="3018E576" w14:textId="77777777" w:rsidR="007D5818" w:rsidRDefault="00000000">
      <w:pPr>
        <w:pStyle w:val="Heading2"/>
      </w:pPr>
      <w:r>
        <w:t>🚀 Features</w:t>
      </w:r>
    </w:p>
    <w:p w14:paraId="4627BC7A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Retrieval-based chatbot with contextual awareness.</w:t>
      </w:r>
    </w:p>
    <w:p w14:paraId="7D7681A3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Utilizes SentenceTransformer for semantic search (top-k similar questions).</w:t>
      </w:r>
    </w:p>
    <w:p w14:paraId="46584AF1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Flan-T5-small model for fast and instruction-tuned responses.</w:t>
      </w:r>
    </w:p>
    <w:p w14:paraId="443FDBCA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Clickable suggested questions for enhanced UX.</w:t>
      </w:r>
    </w:p>
    <w:p w14:paraId="60DF9EDC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Maintains chat history and dynamically updates suggestions.</w:t>
      </w:r>
    </w:p>
    <w:p w14:paraId="7DDE4CE3" w14:textId="77777777" w:rsidR="007D5818" w:rsidRDefault="00000000">
      <w:pPr>
        <w:pStyle w:val="Heading2"/>
      </w:pPr>
      <w:r>
        <w:t>🧰 Technologies &amp; Libraries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5818" w14:paraId="22DE0397" w14:textId="77777777">
        <w:tc>
          <w:tcPr>
            <w:tcW w:w="4320" w:type="dxa"/>
          </w:tcPr>
          <w:p w14:paraId="5438A10A" w14:textId="77777777" w:rsidR="007D5818" w:rsidRDefault="00000000">
            <w:r>
              <w:t>Tool</w:t>
            </w:r>
          </w:p>
        </w:tc>
        <w:tc>
          <w:tcPr>
            <w:tcW w:w="4320" w:type="dxa"/>
          </w:tcPr>
          <w:p w14:paraId="1B86F126" w14:textId="77777777" w:rsidR="007D5818" w:rsidRDefault="00000000">
            <w:r>
              <w:t>Purpose</w:t>
            </w:r>
          </w:p>
        </w:tc>
      </w:tr>
      <w:tr w:rsidR="007D5818" w14:paraId="74FF95D8" w14:textId="77777777">
        <w:tc>
          <w:tcPr>
            <w:tcW w:w="4320" w:type="dxa"/>
          </w:tcPr>
          <w:p w14:paraId="3A3C87F4" w14:textId="77777777" w:rsidR="007D5818" w:rsidRDefault="00000000">
            <w:r>
              <w:t>Streamlit</w:t>
            </w:r>
          </w:p>
        </w:tc>
        <w:tc>
          <w:tcPr>
            <w:tcW w:w="4320" w:type="dxa"/>
          </w:tcPr>
          <w:p w14:paraId="3F387C26" w14:textId="77777777" w:rsidR="007D5818" w:rsidRDefault="00000000">
            <w:r>
              <w:t>Web app framework</w:t>
            </w:r>
          </w:p>
        </w:tc>
      </w:tr>
      <w:tr w:rsidR="007D5818" w14:paraId="378154B3" w14:textId="77777777">
        <w:tc>
          <w:tcPr>
            <w:tcW w:w="4320" w:type="dxa"/>
          </w:tcPr>
          <w:p w14:paraId="0C2469B8" w14:textId="77777777" w:rsidR="007D5818" w:rsidRDefault="00000000">
            <w:r>
              <w:t>Transformers (Hugging Face)</w:t>
            </w:r>
          </w:p>
        </w:tc>
        <w:tc>
          <w:tcPr>
            <w:tcW w:w="4320" w:type="dxa"/>
          </w:tcPr>
          <w:p w14:paraId="6BF88132" w14:textId="77777777" w:rsidR="007D5818" w:rsidRDefault="00000000">
            <w:r>
              <w:t>Loading the Flan-T5 model</w:t>
            </w:r>
          </w:p>
        </w:tc>
      </w:tr>
      <w:tr w:rsidR="007D5818" w14:paraId="68946652" w14:textId="77777777">
        <w:tc>
          <w:tcPr>
            <w:tcW w:w="4320" w:type="dxa"/>
          </w:tcPr>
          <w:p w14:paraId="779B227A" w14:textId="77777777" w:rsidR="007D5818" w:rsidRDefault="00000000">
            <w:r>
              <w:t>SentenceTransformer</w:t>
            </w:r>
          </w:p>
        </w:tc>
        <w:tc>
          <w:tcPr>
            <w:tcW w:w="4320" w:type="dxa"/>
          </w:tcPr>
          <w:p w14:paraId="15869F27" w14:textId="77777777" w:rsidR="007D5818" w:rsidRDefault="00000000">
            <w:r>
              <w:t>Semantic similarity search using sentence embeddings</w:t>
            </w:r>
          </w:p>
        </w:tc>
      </w:tr>
      <w:tr w:rsidR="007D5818" w14:paraId="5EB5ACE5" w14:textId="77777777">
        <w:tc>
          <w:tcPr>
            <w:tcW w:w="4320" w:type="dxa"/>
          </w:tcPr>
          <w:p w14:paraId="202638C0" w14:textId="77777777" w:rsidR="007D5818" w:rsidRDefault="00000000">
            <w:r>
              <w:t>PyTorch</w:t>
            </w:r>
          </w:p>
        </w:tc>
        <w:tc>
          <w:tcPr>
            <w:tcW w:w="4320" w:type="dxa"/>
          </w:tcPr>
          <w:p w14:paraId="755BD2DF" w14:textId="77777777" w:rsidR="007D5818" w:rsidRDefault="00000000">
            <w:r>
              <w:t>Underlying tensor computations</w:t>
            </w:r>
          </w:p>
        </w:tc>
      </w:tr>
      <w:tr w:rsidR="007D5818" w14:paraId="278AF752" w14:textId="77777777">
        <w:tc>
          <w:tcPr>
            <w:tcW w:w="4320" w:type="dxa"/>
          </w:tcPr>
          <w:p w14:paraId="7AB6BF01" w14:textId="77777777" w:rsidR="007D5818" w:rsidRDefault="00000000">
            <w:r>
              <w:t>Pandas</w:t>
            </w:r>
          </w:p>
        </w:tc>
        <w:tc>
          <w:tcPr>
            <w:tcW w:w="4320" w:type="dxa"/>
          </w:tcPr>
          <w:p w14:paraId="4FCA8631" w14:textId="77777777" w:rsidR="007D5818" w:rsidRDefault="00000000">
            <w:r>
              <w:t>Data handling (CSV loading)</w:t>
            </w:r>
          </w:p>
        </w:tc>
      </w:tr>
      <w:tr w:rsidR="007D5818" w14:paraId="30FAB9E1" w14:textId="77777777">
        <w:tc>
          <w:tcPr>
            <w:tcW w:w="4320" w:type="dxa"/>
          </w:tcPr>
          <w:p w14:paraId="193EBF63" w14:textId="77777777" w:rsidR="007D5818" w:rsidRDefault="00000000">
            <w:r>
              <w:t>NumPy</w:t>
            </w:r>
          </w:p>
        </w:tc>
        <w:tc>
          <w:tcPr>
            <w:tcW w:w="4320" w:type="dxa"/>
          </w:tcPr>
          <w:p w14:paraId="1740EE18" w14:textId="77777777" w:rsidR="007D5818" w:rsidRDefault="00000000">
            <w:r>
              <w:t>Utility operations</w:t>
            </w:r>
          </w:p>
        </w:tc>
      </w:tr>
      <w:tr w:rsidR="007D5818" w14:paraId="2BE95012" w14:textId="77777777">
        <w:tc>
          <w:tcPr>
            <w:tcW w:w="4320" w:type="dxa"/>
          </w:tcPr>
          <w:p w14:paraId="1DB9B832" w14:textId="77777777" w:rsidR="007D5818" w:rsidRDefault="00000000">
            <w:r>
              <w:t>random</w:t>
            </w:r>
          </w:p>
        </w:tc>
        <w:tc>
          <w:tcPr>
            <w:tcW w:w="4320" w:type="dxa"/>
          </w:tcPr>
          <w:p w14:paraId="78DC0644" w14:textId="77777777" w:rsidR="007D5818" w:rsidRDefault="00000000">
            <w:r>
              <w:t>Suggestion sampling</w:t>
            </w:r>
          </w:p>
        </w:tc>
      </w:tr>
    </w:tbl>
    <w:p w14:paraId="30B195A3" w14:textId="77777777" w:rsidR="007D5818" w:rsidRDefault="00000000">
      <w:pPr>
        <w:pStyle w:val="Heading2"/>
      </w:pPr>
      <w:r>
        <w:t>🗃️ Dataset</w:t>
      </w:r>
    </w:p>
    <w:p w14:paraId="27C6528D" w14:textId="77777777" w:rsidR="007D5818" w:rsidRDefault="00000000">
      <w:r>
        <w:t>File: malizia_sign_complete_dataset.csv</w:t>
      </w:r>
    </w:p>
    <w:p w14:paraId="7E59B7DF" w14:textId="77777777" w:rsidR="007D5818" w:rsidRDefault="00000000">
      <w:r>
        <w:t>Columns:</w:t>
      </w:r>
    </w:p>
    <w:p w14:paraId="52EFDF3F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Instruction: Sample user instructions/questions.</w:t>
      </w:r>
    </w:p>
    <w:p w14:paraId="575449D4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Response: Corresponding ideal chatbot answers.</w:t>
      </w:r>
    </w:p>
    <w:p w14:paraId="57A130F7" w14:textId="77777777" w:rsidR="007D5818" w:rsidRDefault="00000000">
      <w:pPr>
        <w:pStyle w:val="Heading2"/>
      </w:pPr>
      <w:r>
        <w:lastRenderedPageBreak/>
        <w:t>🧠 Model &amp; Embedding Details</w:t>
      </w:r>
    </w:p>
    <w:p w14:paraId="5DE06399" w14:textId="77777777" w:rsidR="007D5818" w:rsidRDefault="00000000">
      <w:pPr>
        <w:pStyle w:val="Heading3"/>
      </w:pPr>
      <w:r>
        <w:t>✅ Flan-T5-small</w:t>
      </w:r>
    </w:p>
    <w:p w14:paraId="0459C5B1" w14:textId="77777777" w:rsidR="007D5818" w:rsidRDefault="00000000">
      <w:r>
        <w:t>• Pre-trained model from Google.</w:t>
      </w:r>
      <w:r>
        <w:br/>
        <w:t>• Efficient for instruction-following tasks.</w:t>
      </w:r>
      <w:r>
        <w:br/>
        <w:t>• Used to generate responses based on a prompt with retrieved context.</w:t>
      </w:r>
    </w:p>
    <w:p w14:paraId="0301DA5E" w14:textId="77777777" w:rsidR="007D5818" w:rsidRDefault="00000000">
      <w:pPr>
        <w:pStyle w:val="Heading3"/>
      </w:pPr>
      <w:r>
        <w:t>✅ SentenceTransformer (all-MiniLM-L6-v2)</w:t>
      </w:r>
    </w:p>
    <w:p w14:paraId="7922EB10" w14:textId="77777777" w:rsidR="007D5818" w:rsidRDefault="00000000">
      <w:r>
        <w:t>• Lightweight embedding model for fast similarity search.</w:t>
      </w:r>
      <w:r>
        <w:br/>
        <w:t>• Encodes each instruction into a high-dimensional embedding for cosine similarity matching.</w:t>
      </w:r>
    </w:p>
    <w:p w14:paraId="4BA0B761" w14:textId="77777777" w:rsidR="007D5818" w:rsidRDefault="00000000">
      <w:pPr>
        <w:pStyle w:val="Heading2"/>
      </w:pPr>
      <w:r>
        <w:t>🔁 Workflow</w:t>
      </w:r>
    </w:p>
    <w:p w14:paraId="6FA7EAAA" w14:textId="77777777" w:rsidR="007D5818" w:rsidRDefault="00000000">
      <w:pPr>
        <w:pStyle w:val="Heading3"/>
      </w:pPr>
      <w:r>
        <w:t>1. Data and Model Loading</w:t>
      </w:r>
    </w:p>
    <w:p w14:paraId="17E26137" w14:textId="77777777" w:rsidR="007D5818" w:rsidRDefault="00000000">
      <w:r>
        <w:t>Cached function `load_data_and_models`:</w:t>
      </w:r>
      <w:r>
        <w:br/>
        <w:t>• Loads CSV.</w:t>
      </w:r>
      <w:r>
        <w:br/>
        <w:t>• Tokenizes using Flan-T5.</w:t>
      </w:r>
      <w:r>
        <w:br/>
        <w:t>• Embeds corpus with SentenceTransformer.</w:t>
      </w:r>
      <w:r>
        <w:br/>
        <w:t>• Computes and caches embeddings for quick lookup.</w:t>
      </w:r>
    </w:p>
    <w:p w14:paraId="62B82C5B" w14:textId="77777777" w:rsidR="007D5818" w:rsidRDefault="00000000">
      <w:pPr>
        <w:pStyle w:val="Heading3"/>
      </w:pPr>
      <w:r>
        <w:t>2. User Query Handling (RAG)</w:t>
      </w:r>
    </w:p>
    <w:p w14:paraId="4E8A93CC" w14:textId="77777777" w:rsidR="007D5818" w:rsidRDefault="00000000">
      <w:r>
        <w:t>Function: get_rag_response(user_query, ...)</w:t>
      </w:r>
      <w:r>
        <w:br/>
        <w:t>• Encodes the user query into embedding.</w:t>
      </w:r>
      <w:r>
        <w:br/>
        <w:t>• Computes cosine similarity with precomputed corpus embeddings.</w:t>
      </w:r>
      <w:r>
        <w:br/>
        <w:t>• Retrieves top-k most relevant instructions &amp; associated responses.</w:t>
      </w:r>
      <w:r>
        <w:br/>
        <w:t>• Constructs a prompt with retrieved responses.</w:t>
      </w:r>
      <w:r>
        <w:br/>
        <w:t>• Generates a response using Flan-T5.</w:t>
      </w:r>
    </w:p>
    <w:p w14:paraId="1227C636" w14:textId="7EAC452E" w:rsidR="007D5818" w:rsidRDefault="00000000" w:rsidP="006D0025">
      <w:pPr>
        <w:pStyle w:val="Heading3"/>
      </w:pPr>
      <w:r>
        <w:t xml:space="preserve">3. </w:t>
      </w:r>
      <w:proofErr w:type="spellStart"/>
      <w:r>
        <w:t>Streamlit</w:t>
      </w:r>
      <w:proofErr w:type="spellEnd"/>
      <w:r>
        <w:t xml:space="preserve"> Interface</w:t>
      </w:r>
      <w:r>
        <w:br/>
      </w:r>
      <w:r w:rsidRPr="006D0025">
        <w:rPr>
          <w:b w:val="0"/>
          <w:bCs w:val="0"/>
          <w:color w:val="000000" w:themeColor="text1"/>
        </w:rPr>
        <w:t>• Chat history is maintained across messages.</w:t>
      </w:r>
      <w:r w:rsidRPr="006D0025">
        <w:rPr>
          <w:b w:val="0"/>
          <w:bCs w:val="0"/>
          <w:color w:val="000000" w:themeColor="text1"/>
        </w:rPr>
        <w:br/>
        <w:t>• Random suggested questions shown as buttons.</w:t>
      </w:r>
      <w:r w:rsidRPr="006D0025">
        <w:rPr>
          <w:b w:val="0"/>
          <w:bCs w:val="0"/>
          <w:color w:val="000000" w:themeColor="text1"/>
        </w:rPr>
        <w:br/>
        <w:t>• Users can type in custom questions.</w:t>
      </w:r>
      <w:r w:rsidRPr="006D0025">
        <w:rPr>
          <w:b w:val="0"/>
          <w:bCs w:val="0"/>
          <w:color w:val="000000" w:themeColor="text1"/>
        </w:rPr>
        <w:br/>
        <w:t>• Option to refresh suggestions.</w:t>
      </w:r>
    </w:p>
    <w:p w14:paraId="1AEBC0E3" w14:textId="77777777" w:rsidR="007D5818" w:rsidRDefault="00000000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Example Prompt to Flan-T5</w:t>
      </w:r>
    </w:p>
    <w:p w14:paraId="615391F0" w14:textId="77777777" w:rsidR="007D5818" w:rsidRDefault="00000000">
      <w:r>
        <w:t>chat with context: [Top 3 similar responses]</w:t>
      </w:r>
      <w:r>
        <w:br/>
        <w:t>Question: How do I register my business?</w:t>
      </w:r>
    </w:p>
    <w:p w14:paraId="5E129D58" w14:textId="77777777" w:rsidR="007D5818" w:rsidRDefault="00000000">
      <w:pPr>
        <w:pStyle w:val="Heading2"/>
      </w:pPr>
      <w:r>
        <w:t>🖥️ Usage Instructions</w:t>
      </w:r>
    </w:p>
    <w:p w14:paraId="0B2B2E29" w14:textId="77777777" w:rsidR="007D5818" w:rsidRDefault="00000000">
      <w:r>
        <w:t>1. Place malizia_sign_complete_dataset.csv in the working directory.</w:t>
      </w:r>
    </w:p>
    <w:p w14:paraId="129691AC" w14:textId="77777777" w:rsidR="007D5818" w:rsidRDefault="00000000">
      <w:r>
        <w:t>2. Install required packages:</w:t>
      </w:r>
    </w:p>
    <w:p w14:paraId="355F1E7F" w14:textId="77777777" w:rsidR="007D5818" w:rsidRDefault="00000000">
      <w:pPr>
        <w:pStyle w:val="IntenseQuote"/>
      </w:pPr>
      <w:r>
        <w:lastRenderedPageBreak/>
        <w:t>pip install streamlit transformers sentence-transformers pandas torch</w:t>
      </w:r>
    </w:p>
    <w:p w14:paraId="1D21ABA8" w14:textId="77777777" w:rsidR="007D5818" w:rsidRDefault="00000000">
      <w:r>
        <w:t>3. Run the app:</w:t>
      </w:r>
    </w:p>
    <w:p w14:paraId="2FC30461" w14:textId="77777777" w:rsidR="007D5818" w:rsidRDefault="00000000">
      <w:pPr>
        <w:pStyle w:val="IntenseQuote"/>
      </w:pPr>
      <w:r>
        <w:t>streamlit run app.py</w:t>
      </w:r>
    </w:p>
    <w:p w14:paraId="678BC77D" w14:textId="77777777" w:rsidR="007D5818" w:rsidRDefault="00000000">
      <w:pPr>
        <w:pStyle w:val="Heading2"/>
      </w:pPr>
      <w:r>
        <w:t>⚙️ Possible Improvements</w:t>
      </w:r>
    </w:p>
    <w:p w14:paraId="787106D6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Use larger language models (e.g., Flan-T5-base) for improved accuracy.</w:t>
      </w:r>
    </w:p>
    <w:p w14:paraId="23202652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Integrate feedback-based ranking to improve relevance.</w:t>
      </w:r>
    </w:p>
    <w:p w14:paraId="236AE4E4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Store chat logs for analytics.</w:t>
      </w:r>
    </w:p>
    <w:p w14:paraId="56DBD525" w14:textId="77777777" w:rsidR="007D5818" w:rsidRDefault="00000000" w:rsidP="006D0025">
      <w:pPr>
        <w:pStyle w:val="ListBullet"/>
        <w:numPr>
          <w:ilvl w:val="0"/>
          <w:numId w:val="0"/>
        </w:numPr>
        <w:ind w:left="360" w:hanging="360"/>
      </w:pPr>
      <w:r>
        <w:t>• Add voice input/output for accessibility.</w:t>
      </w:r>
    </w:p>
    <w:sectPr w:rsidR="007D5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687795">
    <w:abstractNumId w:val="8"/>
  </w:num>
  <w:num w:numId="2" w16cid:durableId="938947284">
    <w:abstractNumId w:val="6"/>
  </w:num>
  <w:num w:numId="3" w16cid:durableId="1240098186">
    <w:abstractNumId w:val="5"/>
  </w:num>
  <w:num w:numId="4" w16cid:durableId="1896962691">
    <w:abstractNumId w:val="4"/>
  </w:num>
  <w:num w:numId="5" w16cid:durableId="1681590929">
    <w:abstractNumId w:val="7"/>
  </w:num>
  <w:num w:numId="6" w16cid:durableId="1347899137">
    <w:abstractNumId w:val="3"/>
  </w:num>
  <w:num w:numId="7" w16cid:durableId="2000840435">
    <w:abstractNumId w:val="2"/>
  </w:num>
  <w:num w:numId="8" w16cid:durableId="968362403">
    <w:abstractNumId w:val="1"/>
  </w:num>
  <w:num w:numId="9" w16cid:durableId="212265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025"/>
    <w:rsid w:val="007D5818"/>
    <w:rsid w:val="00AA1D8D"/>
    <w:rsid w:val="00B47730"/>
    <w:rsid w:val="00C459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574F6"/>
  <w14:defaultImageDpi w14:val="300"/>
  <w15:docId w15:val="{0E7660DE-A049-4A38-AADC-CEA8C53F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kajal kulkarni</cp:lastModifiedBy>
  <cp:revision>2</cp:revision>
  <dcterms:created xsi:type="dcterms:W3CDTF">2013-12-23T23:15:00Z</dcterms:created>
  <dcterms:modified xsi:type="dcterms:W3CDTF">2025-05-09T13:01:00Z</dcterms:modified>
  <cp:category/>
</cp:coreProperties>
</file>